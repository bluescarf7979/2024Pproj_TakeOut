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P프 프로젝트 완료 보고서</w:t>
      </w:r>
    </w:p>
    <w:p>
      <w:r>
        <w:t>팀 명: TakeOut</w:t>
      </w:r>
    </w:p>
    <w:p>
      <w:r>
        <w:t>팀원: 김민서, 박주연, 김성욱, 이영호</w:t>
      </w:r>
    </w:p>
    <w:p>
      <w:r>
        <w:br/>
      </w:r>
    </w:p>
    <w:p>
      <w:pPr>
        <w:pStyle w:val="Heading1"/>
      </w:pPr>
      <w:r>
        <w:t>목차</w:t>
      </w:r>
    </w:p>
    <w:p>
      <w:r>
        <w:t>1. 프로젝트 개요</w:t>
        <w:br/>
        <w:t>2. 프로젝트 목표 및 성과</w:t>
        <w:br/>
        <w:t>3. 개발 결과</w:t>
        <w:br/>
        <w:t>4. 성능 및 검증 결과</w:t>
        <w:br/>
        <w:t>5. 한계점 및 개선 방안</w:t>
        <w:br/>
        <w:t>6. 확장 로드맵</w:t>
        <w:br/>
        <w:t>7. 결론 및 프로젝트 후기</w:t>
        <w:br/>
        <w:t>8. 부록</w:t>
        <w:br/>
      </w:r>
    </w:p>
    <w:p>
      <w:pPr>
        <w:pStyle w:val="Heading1"/>
      </w:pPr>
      <w:r>
        <w:t>1. 프로젝트 개요</w:t>
      </w:r>
    </w:p>
    <w:p>
      <w:r>
        <w:t>프로젝트 명: 도로 노면 장애 대응을 위한 AI 안전 모니터링 기반 실시간 정보 안내 통합 서비스 시스템</w:t>
      </w:r>
    </w:p>
    <w:p>
      <w:r>
        <w:t>프로젝트 목표: 도로 노면 상 발생하는 다양한 장애(포트홀, 균열 등)를 실시간으로 감지하고 이를 운전자에게 직관적으로 알림으로써 주행 안전성을 극대화하고자 함. 추가적으로 위험도 기반 유지보수 우선순위 설정을 통해 도로 관리자의 유지 및 보수 작업을 효율화·자동화.</w:t>
      </w:r>
    </w:p>
    <w:p>
      <w:pPr>
        <w:pStyle w:val="Heading1"/>
      </w:pPr>
      <w:r>
        <w:t>2. 프로젝트 목표 및 성과</w:t>
      </w:r>
    </w:p>
    <w:p>
      <w:r>
        <w:t>이 섹션의 내용은 기존 문서의 정보를 바탕으로 정리 및 보강될 예정입니다.</w:t>
      </w:r>
    </w:p>
    <w:p>
      <w:pPr>
        <w:pStyle w:val="Heading1"/>
      </w:pPr>
      <w:r>
        <w:t>3. 개발 결과</w:t>
      </w:r>
    </w:p>
    <w:p>
      <w:r>
        <w:t>이 섹션의 내용은 기존 문서의 정보를 바탕으로 정리 및 보강될 예정입니다.</w:t>
      </w:r>
    </w:p>
    <w:p>
      <w:pPr>
        <w:pStyle w:val="Heading1"/>
      </w:pPr>
      <w:r>
        <w:t>4. 성능 및 검증 결과</w:t>
      </w:r>
    </w:p>
    <w:p>
      <w:r>
        <w:t>이 섹션의 내용은 기존 문서의 정보를 바탕으로 정리 및 보강될 예정입니다.</w:t>
      </w:r>
    </w:p>
    <w:p>
      <w:pPr>
        <w:pStyle w:val="Heading1"/>
      </w:pPr>
      <w:r>
        <w:t>5. 한계점 및 개선 방안</w:t>
      </w:r>
    </w:p>
    <w:p>
      <w:r>
        <w:t>이 섹션의 내용은 기존 문서의 정보를 바탕으로 정리 및 보강될 예정입니다.</w:t>
      </w:r>
    </w:p>
    <w:p>
      <w:pPr>
        <w:pStyle w:val="Heading1"/>
      </w:pPr>
      <w:r>
        <w:t>6. 확장 로드맵</w:t>
      </w:r>
    </w:p>
    <w:p>
      <w:r>
        <w:t>이 섹션의 내용은 기존 문서의 정보를 바탕으로 정리 및 보강될 예정입니다.</w:t>
      </w:r>
    </w:p>
    <w:p>
      <w:pPr>
        <w:pStyle w:val="Heading1"/>
      </w:pPr>
      <w:r>
        <w:t>7. 결론 및 프로젝트 후기</w:t>
      </w:r>
    </w:p>
    <w:p>
      <w:r>
        <w:t>이 섹션의 내용은 기존 문서의 정보를 바탕으로 정리 및 보강될 예정입니다.</w:t>
      </w:r>
    </w:p>
    <w:p>
      <w:pPr>
        <w:pStyle w:val="Heading1"/>
      </w:pPr>
      <w:r>
        <w:t>8. 부록</w:t>
      </w:r>
    </w:p>
    <w:p>
      <w:r>
        <w:t>이 섹션의 내용은 기존 문서의 정보를 바탕으로 정리 및 보강될 예정입니다.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